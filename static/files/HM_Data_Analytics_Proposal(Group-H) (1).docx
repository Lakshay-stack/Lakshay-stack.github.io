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EBF3A" w14:textId="77777777" w:rsidR="007E3EC8" w:rsidRPr="007E3EC8" w:rsidRDefault="00000000" w:rsidP="007E3EC8">
      <w:pPr>
        <w:pStyle w:val="Heading1"/>
        <w:spacing w:line="360" w:lineRule="auto"/>
        <w:jc w:val="center"/>
        <w:rPr>
          <w:rFonts w:ascii="Times New Roman" w:hAnsi="Times New Roman" w:cs="Times New Roman"/>
          <w:color w:val="000000" w:themeColor="text1"/>
          <w:sz w:val="40"/>
          <w:szCs w:val="40"/>
        </w:rPr>
      </w:pPr>
      <w:r w:rsidRPr="007E3EC8">
        <w:rPr>
          <w:rFonts w:ascii="Times New Roman" w:hAnsi="Times New Roman" w:cs="Times New Roman"/>
          <w:color w:val="EE0000"/>
          <w:sz w:val="40"/>
          <w:szCs w:val="40"/>
        </w:rPr>
        <w:t xml:space="preserve">H&amp;M </w:t>
      </w:r>
      <w:r w:rsidRPr="007E3EC8">
        <w:rPr>
          <w:rFonts w:ascii="Times New Roman" w:hAnsi="Times New Roman" w:cs="Times New Roman"/>
          <w:color w:val="000000" w:themeColor="text1"/>
          <w:sz w:val="40"/>
          <w:szCs w:val="40"/>
        </w:rPr>
        <w:t xml:space="preserve">Group </w:t>
      </w:r>
    </w:p>
    <w:p w14:paraId="2CE189C2" w14:textId="3E53C238" w:rsidR="002D5B5D" w:rsidRPr="007E3EC8" w:rsidRDefault="00000000" w:rsidP="007E3EC8">
      <w:pPr>
        <w:pStyle w:val="Heading1"/>
        <w:spacing w:line="360" w:lineRule="auto"/>
        <w:jc w:val="center"/>
        <w:rPr>
          <w:rFonts w:ascii="Times New Roman" w:hAnsi="Times New Roman" w:cs="Times New Roman"/>
          <w:color w:val="000000" w:themeColor="text1"/>
          <w:sz w:val="40"/>
          <w:szCs w:val="40"/>
        </w:rPr>
      </w:pPr>
      <w:r w:rsidRPr="007E3EC8">
        <w:rPr>
          <w:rFonts w:ascii="Times New Roman" w:hAnsi="Times New Roman" w:cs="Times New Roman"/>
          <w:color w:val="000000" w:themeColor="text1"/>
          <w:sz w:val="40"/>
          <w:szCs w:val="40"/>
        </w:rPr>
        <w:t>Data Analytics Proposal</w:t>
      </w:r>
    </w:p>
    <w:p w14:paraId="2A5A24FA" w14:textId="77777777" w:rsidR="007E3EC8" w:rsidRPr="007E3EC8" w:rsidRDefault="007E3EC8" w:rsidP="007E3EC8">
      <w:pPr>
        <w:spacing w:line="360" w:lineRule="auto"/>
        <w:rPr>
          <w:rFonts w:ascii="Times New Roman" w:hAnsi="Times New Roman" w:cs="Times New Roman"/>
        </w:rPr>
      </w:pPr>
    </w:p>
    <w:p w14:paraId="1B3D74E0" w14:textId="77777777" w:rsidR="007E3EC8" w:rsidRPr="007E3EC8" w:rsidRDefault="007E3EC8" w:rsidP="007E3EC8">
      <w:pPr>
        <w:spacing w:line="360" w:lineRule="auto"/>
        <w:rPr>
          <w:rFonts w:ascii="Times New Roman" w:hAnsi="Times New Roman" w:cs="Times New Roman"/>
        </w:rPr>
      </w:pPr>
    </w:p>
    <w:p w14:paraId="2773DF4F" w14:textId="703391FD" w:rsidR="007E3EC8" w:rsidRPr="007E3EC8" w:rsidRDefault="007E3EC8" w:rsidP="007E3EC8">
      <w:pPr>
        <w:spacing w:line="360" w:lineRule="auto"/>
        <w:jc w:val="center"/>
        <w:rPr>
          <w:rFonts w:ascii="Times New Roman" w:hAnsi="Times New Roman" w:cs="Times New Roman"/>
          <w:b/>
          <w:bCs/>
        </w:rPr>
      </w:pPr>
      <w:r w:rsidRPr="007E3EC8">
        <w:rPr>
          <w:rFonts w:ascii="Times New Roman" w:hAnsi="Times New Roman" w:cs="Times New Roman"/>
          <w:b/>
          <w:bCs/>
          <w:color w:val="EE0000"/>
        </w:rPr>
        <w:t xml:space="preserve">GROUP – H </w:t>
      </w:r>
      <w:r w:rsidRPr="007E3EC8">
        <w:rPr>
          <w:rFonts w:ascii="Times New Roman" w:hAnsi="Times New Roman" w:cs="Times New Roman"/>
          <w:b/>
          <w:bCs/>
        </w:rPr>
        <w:br/>
        <w:t>LAKSHAY GIRDHER(A00297517)</w:t>
      </w:r>
      <w:r w:rsidRPr="007E3EC8">
        <w:rPr>
          <w:rFonts w:ascii="Times New Roman" w:hAnsi="Times New Roman" w:cs="Times New Roman"/>
          <w:b/>
          <w:bCs/>
        </w:rPr>
        <w:br/>
        <w:t>JASKIRAT HORA(A00323829)</w:t>
      </w:r>
      <w:r w:rsidRPr="007E3EC8">
        <w:rPr>
          <w:rFonts w:ascii="Times New Roman" w:hAnsi="Times New Roman" w:cs="Times New Roman"/>
          <w:b/>
          <w:bCs/>
        </w:rPr>
        <w:br/>
        <w:t>RAHUL BALAIN(A00278586)</w:t>
      </w:r>
    </w:p>
    <w:p w14:paraId="698405D5" w14:textId="77777777" w:rsidR="007E3EC8" w:rsidRPr="007E3EC8" w:rsidRDefault="007E3EC8" w:rsidP="007E3EC8">
      <w:pPr>
        <w:spacing w:line="360" w:lineRule="auto"/>
        <w:rPr>
          <w:rFonts w:ascii="Times New Roman" w:hAnsi="Times New Roman" w:cs="Times New Roman"/>
        </w:rPr>
      </w:pPr>
    </w:p>
    <w:p w14:paraId="636E90A5" w14:textId="31A622BE" w:rsidR="002D5B5D" w:rsidRDefault="00000000" w:rsidP="007E3EC8">
      <w:pPr>
        <w:pStyle w:val="Heading2"/>
        <w:spacing w:line="360" w:lineRule="auto"/>
        <w:jc w:val="center"/>
        <w:rPr>
          <w:color w:val="000000" w:themeColor="text1"/>
        </w:rPr>
      </w:pPr>
      <w:r w:rsidRPr="007E3EC8">
        <w:rPr>
          <w:rFonts w:ascii="Times New Roman" w:hAnsi="Times New Roman" w:cs="Times New Roman"/>
          <w:color w:val="000000" w:themeColor="text1"/>
        </w:rPr>
        <w:t>Organization Information</w:t>
      </w:r>
    </w:p>
    <w:p w14:paraId="7498D32D" w14:textId="77777777" w:rsidR="00EF1DFD" w:rsidRPr="00EF1DFD" w:rsidRDefault="00EF1DFD" w:rsidP="00EF1DFD"/>
    <w:p w14:paraId="23AFFA7C" w14:textId="782D448D" w:rsidR="002D5B5D" w:rsidRDefault="00000000" w:rsidP="007E3EC8">
      <w:pPr>
        <w:spacing w:line="360" w:lineRule="auto"/>
      </w:pPr>
      <w:r w:rsidRPr="007E3EC8">
        <w:rPr>
          <w:rFonts w:ascii="Times New Roman" w:hAnsi="Times New Roman" w:cs="Times New Roman"/>
          <w:b/>
          <w:bCs/>
          <w:i/>
          <w:iCs/>
          <w:sz w:val="24"/>
          <w:szCs w:val="24"/>
        </w:rPr>
        <w:t>Overview</w:t>
      </w:r>
      <w:r w:rsidRPr="007E3EC8">
        <w:rPr>
          <w:rFonts w:ascii="Times New Roman" w:hAnsi="Times New Roman" w:cs="Times New Roman"/>
          <w:sz w:val="24"/>
          <w:szCs w:val="24"/>
        </w:rPr>
        <w:br/>
        <w:t xml:space="preserve">H&amp;M Group is a big fashion retailer that owns different brands like H&amp;M, COS, Monki, Weekday, and &amp; Other Stories. They sell clothes, shoes, accessories, and even home products. H&amp;M has stores in many countries </w:t>
      </w:r>
      <w:proofErr w:type="gramStart"/>
      <w:r w:rsidRPr="007E3EC8">
        <w:rPr>
          <w:rFonts w:ascii="Times New Roman" w:hAnsi="Times New Roman" w:cs="Times New Roman"/>
          <w:sz w:val="24"/>
          <w:szCs w:val="24"/>
        </w:rPr>
        <w:t>and also</w:t>
      </w:r>
      <w:proofErr w:type="gramEnd"/>
      <w:r w:rsidRPr="007E3EC8">
        <w:rPr>
          <w:rFonts w:ascii="Times New Roman" w:hAnsi="Times New Roman" w:cs="Times New Roman"/>
          <w:sz w:val="24"/>
          <w:szCs w:val="24"/>
        </w:rPr>
        <w:t xml:space="preserve"> sells online in more than 50 markets. Their goal is to give customers fashion and quality at a good price, and they are also working towards being more sustainable by reusing materials and reducing waste.</w:t>
      </w:r>
      <w:r w:rsidRPr="007E3EC8">
        <w:rPr>
          <w:rFonts w:ascii="Times New Roman" w:hAnsi="Times New Roman" w:cs="Times New Roman"/>
          <w:sz w:val="24"/>
          <w:szCs w:val="24"/>
        </w:rPr>
        <w:br/>
      </w:r>
      <w:r w:rsidRPr="007E3EC8">
        <w:rPr>
          <w:rFonts w:ascii="Times New Roman" w:hAnsi="Times New Roman" w:cs="Times New Roman"/>
          <w:sz w:val="24"/>
          <w:szCs w:val="24"/>
        </w:rPr>
        <w:br/>
      </w:r>
      <w:r w:rsidRPr="007E3EC8">
        <w:rPr>
          <w:rFonts w:ascii="Times New Roman" w:hAnsi="Times New Roman" w:cs="Times New Roman"/>
          <w:b/>
          <w:bCs/>
          <w:i/>
          <w:iCs/>
          <w:sz w:val="24"/>
          <w:szCs w:val="24"/>
        </w:rPr>
        <w:t>Employees</w:t>
      </w:r>
      <w:r w:rsidRPr="007E3EC8">
        <w:rPr>
          <w:rFonts w:ascii="Times New Roman" w:hAnsi="Times New Roman" w:cs="Times New Roman"/>
          <w:sz w:val="24"/>
          <w:szCs w:val="24"/>
        </w:rPr>
        <w:br/>
        <w:t>It’s a large company with over 100,000 employees around the world.</w:t>
      </w:r>
      <w:r w:rsidRPr="007E3EC8">
        <w:rPr>
          <w:rFonts w:ascii="Times New Roman" w:hAnsi="Times New Roman" w:cs="Times New Roman"/>
          <w:sz w:val="24"/>
          <w:szCs w:val="24"/>
        </w:rPr>
        <w:br/>
      </w:r>
      <w:r w:rsidRPr="007E3EC8">
        <w:rPr>
          <w:rFonts w:ascii="Times New Roman" w:hAnsi="Times New Roman" w:cs="Times New Roman"/>
          <w:sz w:val="24"/>
          <w:szCs w:val="24"/>
        </w:rPr>
        <w:br/>
      </w:r>
      <w:r w:rsidRPr="007E3EC8">
        <w:rPr>
          <w:rFonts w:ascii="Times New Roman" w:hAnsi="Times New Roman" w:cs="Times New Roman"/>
          <w:b/>
          <w:bCs/>
          <w:i/>
          <w:iCs/>
          <w:sz w:val="24"/>
          <w:szCs w:val="24"/>
        </w:rPr>
        <w:t>Industry</w:t>
      </w:r>
      <w:r w:rsidRPr="007E3EC8">
        <w:rPr>
          <w:rFonts w:ascii="Times New Roman" w:hAnsi="Times New Roman" w:cs="Times New Roman"/>
          <w:sz w:val="24"/>
          <w:szCs w:val="24"/>
        </w:rPr>
        <w:br/>
        <w:t>They are part of the fashion and apparel retail industry.</w:t>
      </w:r>
      <w:r w:rsidRPr="007E3EC8">
        <w:rPr>
          <w:rFonts w:ascii="Times New Roman" w:hAnsi="Times New Roman" w:cs="Times New Roman"/>
          <w:sz w:val="24"/>
          <w:szCs w:val="24"/>
        </w:rPr>
        <w:br/>
      </w:r>
      <w:r w:rsidRPr="007E3EC8">
        <w:rPr>
          <w:rFonts w:ascii="Times New Roman" w:hAnsi="Times New Roman" w:cs="Times New Roman"/>
          <w:sz w:val="24"/>
          <w:szCs w:val="24"/>
        </w:rPr>
        <w:br/>
      </w:r>
      <w:r w:rsidRPr="007E3EC8">
        <w:rPr>
          <w:rFonts w:ascii="Times New Roman" w:hAnsi="Times New Roman" w:cs="Times New Roman"/>
          <w:b/>
          <w:bCs/>
          <w:i/>
          <w:iCs/>
          <w:sz w:val="24"/>
          <w:szCs w:val="24"/>
        </w:rPr>
        <w:t>Type</w:t>
      </w:r>
      <w:r w:rsidRPr="007E3EC8">
        <w:rPr>
          <w:rFonts w:ascii="Times New Roman" w:hAnsi="Times New Roman" w:cs="Times New Roman"/>
          <w:sz w:val="24"/>
          <w:szCs w:val="24"/>
        </w:rPr>
        <w:br/>
        <w:t>H&amp;M is a public company and is listed on Nasdaq Stockholm.</w:t>
      </w:r>
      <w:r w:rsidRPr="007E3EC8">
        <w:rPr>
          <w:rFonts w:ascii="Times New Roman" w:hAnsi="Times New Roman" w:cs="Times New Roman"/>
          <w:sz w:val="24"/>
          <w:szCs w:val="24"/>
        </w:rPr>
        <w:br/>
      </w:r>
      <w:r w:rsidRPr="007E3EC8">
        <w:rPr>
          <w:rFonts w:ascii="Times New Roman" w:hAnsi="Times New Roman" w:cs="Times New Roman"/>
          <w:sz w:val="24"/>
          <w:szCs w:val="24"/>
        </w:rPr>
        <w:lastRenderedPageBreak/>
        <w:br/>
      </w:r>
      <w:r w:rsidRPr="007E3EC8">
        <w:rPr>
          <w:rFonts w:ascii="Times New Roman" w:hAnsi="Times New Roman" w:cs="Times New Roman"/>
          <w:b/>
          <w:bCs/>
          <w:i/>
          <w:iCs/>
          <w:sz w:val="24"/>
          <w:szCs w:val="24"/>
        </w:rPr>
        <w:t>Specialties</w:t>
      </w:r>
      <w:r w:rsidRPr="007E3EC8">
        <w:rPr>
          <w:rFonts w:ascii="Times New Roman" w:hAnsi="Times New Roman" w:cs="Times New Roman"/>
          <w:sz w:val="24"/>
          <w:szCs w:val="24"/>
        </w:rPr>
        <w:br/>
      </w:r>
      <w:r w:rsidR="00EF1DFD" w:rsidRPr="007E3EC8">
        <w:rPr>
          <w:rFonts w:ascii="Times New Roman" w:hAnsi="Times New Roman" w:cs="Times New Roman"/>
          <w:sz w:val="24"/>
          <w:szCs w:val="24"/>
        </w:rPr>
        <w:t xml:space="preserve">a. </w:t>
      </w:r>
      <w:r w:rsidRPr="007E3EC8">
        <w:rPr>
          <w:rFonts w:ascii="Times New Roman" w:hAnsi="Times New Roman" w:cs="Times New Roman"/>
          <w:sz w:val="24"/>
          <w:szCs w:val="24"/>
        </w:rPr>
        <w:t>Clothing for men, women, and children</w:t>
      </w:r>
      <w:r w:rsidRPr="007E3EC8">
        <w:rPr>
          <w:rFonts w:ascii="Times New Roman" w:hAnsi="Times New Roman" w:cs="Times New Roman"/>
          <w:sz w:val="24"/>
          <w:szCs w:val="24"/>
        </w:rPr>
        <w:br/>
      </w:r>
      <w:r w:rsidR="00EF1DFD" w:rsidRPr="007E3EC8">
        <w:rPr>
          <w:rFonts w:ascii="Times New Roman" w:hAnsi="Times New Roman" w:cs="Times New Roman"/>
          <w:sz w:val="24"/>
          <w:szCs w:val="24"/>
        </w:rPr>
        <w:t xml:space="preserve">b. </w:t>
      </w:r>
      <w:r w:rsidRPr="007E3EC8">
        <w:rPr>
          <w:rFonts w:ascii="Times New Roman" w:hAnsi="Times New Roman" w:cs="Times New Roman"/>
          <w:sz w:val="24"/>
          <w:szCs w:val="24"/>
        </w:rPr>
        <w:t>Shoes and accessories</w:t>
      </w:r>
      <w:r w:rsidRPr="007E3EC8">
        <w:rPr>
          <w:rFonts w:ascii="Times New Roman" w:hAnsi="Times New Roman" w:cs="Times New Roman"/>
          <w:sz w:val="24"/>
          <w:szCs w:val="24"/>
        </w:rPr>
        <w:br/>
      </w:r>
      <w:r w:rsidR="00EF1DFD" w:rsidRPr="007E3EC8">
        <w:rPr>
          <w:rFonts w:ascii="Times New Roman" w:hAnsi="Times New Roman" w:cs="Times New Roman"/>
          <w:sz w:val="24"/>
          <w:szCs w:val="24"/>
        </w:rPr>
        <w:t xml:space="preserve">c. </w:t>
      </w:r>
      <w:r w:rsidRPr="007E3EC8">
        <w:rPr>
          <w:rFonts w:ascii="Times New Roman" w:hAnsi="Times New Roman" w:cs="Times New Roman"/>
          <w:sz w:val="24"/>
          <w:szCs w:val="24"/>
        </w:rPr>
        <w:t>Home décor items</w:t>
      </w:r>
      <w:r>
        <w:br/>
      </w:r>
      <w:r w:rsidR="00EF1DFD">
        <w:t xml:space="preserve">d. </w:t>
      </w:r>
      <w:r>
        <w:t>Online shopping and in-store sales</w:t>
      </w:r>
      <w:r>
        <w:br/>
      </w:r>
      <w:r w:rsidR="00EF1DFD">
        <w:t xml:space="preserve">e. </w:t>
      </w:r>
      <w:r>
        <w:t>Sustainability programs</w:t>
      </w:r>
    </w:p>
    <w:p w14:paraId="31293A25" w14:textId="7BABD0C7" w:rsidR="002D5B5D" w:rsidRDefault="00000000" w:rsidP="00EF1DFD">
      <w:pPr>
        <w:pStyle w:val="Heading2"/>
        <w:jc w:val="center"/>
        <w:rPr>
          <w:color w:val="000000" w:themeColor="text1"/>
        </w:rPr>
      </w:pPr>
      <w:r w:rsidRPr="00EF1DFD">
        <w:rPr>
          <w:color w:val="000000" w:themeColor="text1"/>
        </w:rPr>
        <w:t>Use Case / Scenario to Understand Value</w:t>
      </w:r>
    </w:p>
    <w:p w14:paraId="2D3AF8E7" w14:textId="77777777" w:rsidR="00EF1DFD" w:rsidRPr="00EF1DFD" w:rsidRDefault="00EF1DFD" w:rsidP="00EF1DFD"/>
    <w:p w14:paraId="15A861C7" w14:textId="77777777" w:rsidR="002D5B5D" w:rsidRDefault="00000000">
      <w:r>
        <w:t>H&amp;M sells a huge variety of products. While this is good, it can make it hard for customers to quickly find what they want. Too many choices can lead to confusion, and sometimes people might leave without buying anything.</w:t>
      </w:r>
      <w:r>
        <w:br/>
      </w:r>
      <w:r>
        <w:br/>
        <w:t>By looking at the sales data, we can figure out which products sell the most and which categories are most popular for different types of customers. This will help H&amp;M make better recommendations, improve the shopping experience, and possibly reduce product returns.</w:t>
      </w:r>
    </w:p>
    <w:p w14:paraId="77BBDBF1" w14:textId="4A6B8A49" w:rsidR="002D5B5D" w:rsidRPr="007E3EC8" w:rsidRDefault="00000000" w:rsidP="00EF1DFD">
      <w:pPr>
        <w:pStyle w:val="Heading2"/>
        <w:jc w:val="center"/>
        <w:rPr>
          <w:rFonts w:ascii="Times New Roman" w:hAnsi="Times New Roman" w:cs="Times New Roman"/>
          <w:color w:val="000000" w:themeColor="text1"/>
        </w:rPr>
      </w:pPr>
      <w:r w:rsidRPr="007E3EC8">
        <w:rPr>
          <w:rFonts w:ascii="Times New Roman" w:hAnsi="Times New Roman" w:cs="Times New Roman"/>
          <w:color w:val="000000" w:themeColor="text1"/>
        </w:rPr>
        <w:t>Problem Statement and Background</w:t>
      </w:r>
    </w:p>
    <w:p w14:paraId="4E5E5025" w14:textId="77777777" w:rsidR="00EF1DFD" w:rsidRPr="00EF1DFD" w:rsidRDefault="00EF1DFD">
      <w:pPr>
        <w:rPr>
          <w:b/>
          <w:bCs/>
          <w:i/>
          <w:iCs/>
        </w:rPr>
      </w:pPr>
    </w:p>
    <w:p w14:paraId="4714742D" w14:textId="76B9BB96" w:rsidR="00EF1DFD" w:rsidRPr="007E3EC8" w:rsidRDefault="00000000" w:rsidP="007E3EC8">
      <w:pPr>
        <w:spacing w:line="360" w:lineRule="auto"/>
        <w:rPr>
          <w:rFonts w:ascii="Times New Roman" w:hAnsi="Times New Roman" w:cs="Times New Roman"/>
          <w:b/>
          <w:bCs/>
          <w:i/>
          <w:iCs/>
          <w:sz w:val="24"/>
          <w:szCs w:val="24"/>
        </w:rPr>
      </w:pPr>
      <w:r w:rsidRPr="007E3EC8">
        <w:rPr>
          <w:rFonts w:ascii="Times New Roman" w:hAnsi="Times New Roman" w:cs="Times New Roman"/>
          <w:b/>
          <w:bCs/>
          <w:i/>
          <w:iCs/>
          <w:sz w:val="24"/>
          <w:szCs w:val="24"/>
        </w:rPr>
        <w:t>Problem Statement</w:t>
      </w:r>
    </w:p>
    <w:p w14:paraId="0406A6A9" w14:textId="77777777" w:rsidR="00EF1DFD" w:rsidRPr="007E3EC8" w:rsidRDefault="00000000" w:rsidP="007E3EC8">
      <w:pPr>
        <w:spacing w:line="360" w:lineRule="auto"/>
        <w:rPr>
          <w:rFonts w:ascii="Times New Roman" w:hAnsi="Times New Roman" w:cs="Times New Roman"/>
          <w:sz w:val="24"/>
          <w:szCs w:val="24"/>
        </w:rPr>
      </w:pPr>
      <w:r w:rsidRPr="007E3EC8">
        <w:rPr>
          <w:rFonts w:ascii="Times New Roman" w:hAnsi="Times New Roman" w:cs="Times New Roman"/>
          <w:sz w:val="24"/>
          <w:szCs w:val="24"/>
        </w:rPr>
        <w:br/>
        <w:t>Customers sometimes get overwhelmed by the number of products available online and in stores. H&amp;M needs to identify its most popular products and trends so that they can highlight them to customers and improve sales.</w:t>
      </w:r>
      <w:r w:rsidRPr="007E3EC8">
        <w:rPr>
          <w:rFonts w:ascii="Times New Roman" w:hAnsi="Times New Roman" w:cs="Times New Roman"/>
          <w:sz w:val="24"/>
          <w:szCs w:val="24"/>
        </w:rPr>
        <w:br/>
      </w:r>
      <w:r w:rsidRPr="007E3EC8">
        <w:rPr>
          <w:rFonts w:ascii="Times New Roman" w:hAnsi="Times New Roman" w:cs="Times New Roman"/>
          <w:b/>
          <w:bCs/>
          <w:i/>
          <w:iCs/>
          <w:sz w:val="24"/>
          <w:szCs w:val="24"/>
        </w:rPr>
        <w:br/>
        <w:t>Questions to Guide the Analysis</w:t>
      </w:r>
    </w:p>
    <w:p w14:paraId="4085C7F9" w14:textId="77777777" w:rsidR="007E3EC8" w:rsidRDefault="00000000" w:rsidP="007E3EC8">
      <w:pPr>
        <w:spacing w:line="360" w:lineRule="auto"/>
        <w:rPr>
          <w:rFonts w:ascii="Times New Roman" w:hAnsi="Times New Roman" w:cs="Times New Roman"/>
          <w:sz w:val="24"/>
          <w:szCs w:val="24"/>
        </w:rPr>
      </w:pPr>
      <w:r w:rsidRPr="007E3EC8">
        <w:rPr>
          <w:rFonts w:ascii="Times New Roman" w:hAnsi="Times New Roman" w:cs="Times New Roman"/>
          <w:sz w:val="24"/>
          <w:szCs w:val="24"/>
        </w:rPr>
        <w:br/>
        <w:t xml:space="preserve">1. What </w:t>
      </w:r>
      <w:proofErr w:type="gramStart"/>
      <w:r w:rsidRPr="007E3EC8">
        <w:rPr>
          <w:rFonts w:ascii="Times New Roman" w:hAnsi="Times New Roman" w:cs="Times New Roman"/>
          <w:sz w:val="24"/>
          <w:szCs w:val="24"/>
        </w:rPr>
        <w:t>are</w:t>
      </w:r>
      <w:proofErr w:type="gramEnd"/>
      <w:r w:rsidRPr="007E3EC8">
        <w:rPr>
          <w:rFonts w:ascii="Times New Roman" w:hAnsi="Times New Roman" w:cs="Times New Roman"/>
          <w:sz w:val="24"/>
          <w:szCs w:val="24"/>
        </w:rPr>
        <w:t xml:space="preserve"> the top-selling products overall?</w:t>
      </w:r>
      <w:r w:rsidRPr="007E3EC8">
        <w:rPr>
          <w:rFonts w:ascii="Times New Roman" w:hAnsi="Times New Roman" w:cs="Times New Roman"/>
          <w:sz w:val="24"/>
          <w:szCs w:val="24"/>
        </w:rPr>
        <w:br/>
        <w:t xml:space="preserve">2. Which </w:t>
      </w:r>
      <w:proofErr w:type="gramStart"/>
      <w:r w:rsidRPr="007E3EC8">
        <w:rPr>
          <w:rFonts w:ascii="Times New Roman" w:hAnsi="Times New Roman" w:cs="Times New Roman"/>
          <w:sz w:val="24"/>
          <w:szCs w:val="24"/>
        </w:rPr>
        <w:t>categories earn</w:t>
      </w:r>
      <w:proofErr w:type="gramEnd"/>
      <w:r w:rsidRPr="007E3EC8">
        <w:rPr>
          <w:rFonts w:ascii="Times New Roman" w:hAnsi="Times New Roman" w:cs="Times New Roman"/>
          <w:sz w:val="24"/>
          <w:szCs w:val="24"/>
        </w:rPr>
        <w:t xml:space="preserve"> the most revenue?</w:t>
      </w:r>
      <w:r w:rsidRPr="007E3EC8">
        <w:rPr>
          <w:rFonts w:ascii="Times New Roman" w:hAnsi="Times New Roman" w:cs="Times New Roman"/>
          <w:sz w:val="24"/>
          <w:szCs w:val="24"/>
        </w:rPr>
        <w:br/>
        <w:t xml:space="preserve">3. How do sales </w:t>
      </w:r>
      <w:proofErr w:type="gramStart"/>
      <w:r w:rsidRPr="007E3EC8">
        <w:rPr>
          <w:rFonts w:ascii="Times New Roman" w:hAnsi="Times New Roman" w:cs="Times New Roman"/>
          <w:sz w:val="24"/>
          <w:szCs w:val="24"/>
        </w:rPr>
        <w:t>compare between</w:t>
      </w:r>
      <w:proofErr w:type="gramEnd"/>
      <w:r w:rsidRPr="007E3EC8">
        <w:rPr>
          <w:rFonts w:ascii="Times New Roman" w:hAnsi="Times New Roman" w:cs="Times New Roman"/>
          <w:sz w:val="24"/>
          <w:szCs w:val="24"/>
        </w:rPr>
        <w:t xml:space="preserve"> online and store channels?</w:t>
      </w:r>
      <w:r w:rsidRPr="007E3EC8">
        <w:rPr>
          <w:rFonts w:ascii="Times New Roman" w:hAnsi="Times New Roman" w:cs="Times New Roman"/>
          <w:sz w:val="24"/>
          <w:szCs w:val="24"/>
        </w:rPr>
        <w:br/>
      </w:r>
    </w:p>
    <w:p w14:paraId="55C0C7ED" w14:textId="77777777" w:rsidR="007E3EC8" w:rsidRDefault="007E3EC8" w:rsidP="007E3EC8">
      <w:pPr>
        <w:spacing w:line="360" w:lineRule="auto"/>
        <w:rPr>
          <w:rFonts w:ascii="Times New Roman" w:hAnsi="Times New Roman" w:cs="Times New Roman"/>
          <w:sz w:val="24"/>
          <w:szCs w:val="24"/>
        </w:rPr>
      </w:pPr>
    </w:p>
    <w:p w14:paraId="7CF1A5C8" w14:textId="67557D9C" w:rsidR="002D5B5D" w:rsidRPr="007E3EC8" w:rsidRDefault="00000000" w:rsidP="007E3EC8">
      <w:pPr>
        <w:spacing w:line="360" w:lineRule="auto"/>
        <w:rPr>
          <w:rFonts w:ascii="Times New Roman" w:hAnsi="Times New Roman" w:cs="Times New Roman"/>
          <w:sz w:val="24"/>
          <w:szCs w:val="24"/>
        </w:rPr>
      </w:pPr>
      <w:r w:rsidRPr="007E3EC8">
        <w:rPr>
          <w:rFonts w:ascii="Times New Roman" w:hAnsi="Times New Roman" w:cs="Times New Roman"/>
          <w:sz w:val="24"/>
          <w:szCs w:val="24"/>
        </w:rPr>
        <w:t>4. Are there any seasonal or monthly sales patterns?</w:t>
      </w:r>
      <w:r w:rsidRPr="007E3EC8">
        <w:rPr>
          <w:rFonts w:ascii="Times New Roman" w:hAnsi="Times New Roman" w:cs="Times New Roman"/>
          <w:sz w:val="24"/>
          <w:szCs w:val="24"/>
        </w:rPr>
        <w:br/>
        <w:t>5. Which products are most popular among different age groups?</w:t>
      </w:r>
    </w:p>
    <w:p w14:paraId="0988F69A" w14:textId="77777777" w:rsidR="00EF1DFD" w:rsidRPr="007E3EC8" w:rsidRDefault="00EF1DFD" w:rsidP="007E3EC8">
      <w:pPr>
        <w:spacing w:line="360" w:lineRule="auto"/>
        <w:rPr>
          <w:rFonts w:ascii="Times New Roman" w:hAnsi="Times New Roman" w:cs="Times New Roman"/>
          <w:sz w:val="24"/>
          <w:szCs w:val="24"/>
        </w:rPr>
      </w:pPr>
    </w:p>
    <w:p w14:paraId="688E8BC5" w14:textId="77777777" w:rsidR="00EF1DFD" w:rsidRDefault="00EF1DFD"/>
    <w:p w14:paraId="5D71E5F6" w14:textId="3F94F08A" w:rsidR="002D5B5D" w:rsidRPr="007E3EC8" w:rsidRDefault="00000000" w:rsidP="00EF1DFD">
      <w:pPr>
        <w:pStyle w:val="Heading2"/>
        <w:jc w:val="center"/>
        <w:rPr>
          <w:rFonts w:ascii="Times New Roman" w:hAnsi="Times New Roman" w:cs="Times New Roman"/>
          <w:color w:val="000000" w:themeColor="text1"/>
          <w:sz w:val="24"/>
          <w:szCs w:val="24"/>
        </w:rPr>
      </w:pPr>
      <w:r w:rsidRPr="007E3EC8">
        <w:rPr>
          <w:rFonts w:ascii="Times New Roman" w:hAnsi="Times New Roman" w:cs="Times New Roman"/>
          <w:color w:val="000000" w:themeColor="text1"/>
          <w:sz w:val="24"/>
          <w:szCs w:val="24"/>
        </w:rPr>
        <w:t>Data Sources</w:t>
      </w:r>
    </w:p>
    <w:p w14:paraId="60120E12" w14:textId="77777777" w:rsidR="00EF1DFD" w:rsidRPr="00EF1DFD" w:rsidRDefault="00EF1DFD" w:rsidP="00EF1DFD">
      <w:pPr>
        <w:rPr>
          <w:b/>
          <w:bCs/>
        </w:rPr>
      </w:pPr>
    </w:p>
    <w:p w14:paraId="758FF564" w14:textId="77777777" w:rsidR="002D5B5D" w:rsidRPr="007E3EC8" w:rsidRDefault="00000000" w:rsidP="007E3EC8">
      <w:pPr>
        <w:spacing w:line="360" w:lineRule="auto"/>
        <w:rPr>
          <w:rFonts w:ascii="Times New Roman" w:hAnsi="Times New Roman" w:cs="Times New Roman"/>
          <w:sz w:val="24"/>
          <w:szCs w:val="24"/>
        </w:rPr>
      </w:pPr>
      <w:r w:rsidRPr="007E3EC8">
        <w:rPr>
          <w:rFonts w:ascii="Times New Roman" w:hAnsi="Times New Roman" w:cs="Times New Roman"/>
          <w:b/>
          <w:bCs/>
          <w:sz w:val="24"/>
          <w:szCs w:val="24"/>
        </w:rPr>
        <w:t>We used three datasets given for this project:</w:t>
      </w:r>
      <w:r w:rsidRPr="007E3EC8">
        <w:rPr>
          <w:rFonts w:ascii="Times New Roman" w:hAnsi="Times New Roman" w:cs="Times New Roman"/>
          <w:sz w:val="24"/>
          <w:szCs w:val="24"/>
        </w:rPr>
        <w:br/>
        <w:t xml:space="preserve">1. </w:t>
      </w:r>
      <w:r w:rsidRPr="007E3EC8">
        <w:rPr>
          <w:rFonts w:ascii="Times New Roman" w:hAnsi="Times New Roman" w:cs="Times New Roman"/>
          <w:b/>
          <w:bCs/>
          <w:sz w:val="24"/>
          <w:szCs w:val="24"/>
        </w:rPr>
        <w:t>articles.csv</w:t>
      </w:r>
      <w:r w:rsidRPr="007E3EC8">
        <w:rPr>
          <w:rFonts w:ascii="Times New Roman" w:hAnsi="Times New Roman" w:cs="Times New Roman"/>
          <w:sz w:val="24"/>
          <w:szCs w:val="24"/>
        </w:rPr>
        <w:t xml:space="preserve"> – Information about each product, like product type, category, and color.</w:t>
      </w:r>
      <w:r w:rsidRPr="007E3EC8">
        <w:rPr>
          <w:rFonts w:ascii="Times New Roman" w:hAnsi="Times New Roman" w:cs="Times New Roman"/>
          <w:sz w:val="24"/>
          <w:szCs w:val="24"/>
        </w:rPr>
        <w:br/>
        <w:t xml:space="preserve">2. </w:t>
      </w:r>
      <w:r w:rsidRPr="007E3EC8">
        <w:rPr>
          <w:rFonts w:ascii="Times New Roman" w:hAnsi="Times New Roman" w:cs="Times New Roman"/>
          <w:b/>
          <w:bCs/>
          <w:sz w:val="24"/>
          <w:szCs w:val="24"/>
        </w:rPr>
        <w:t>customers.csv</w:t>
      </w:r>
      <w:r w:rsidRPr="007E3EC8">
        <w:rPr>
          <w:rFonts w:ascii="Times New Roman" w:hAnsi="Times New Roman" w:cs="Times New Roman"/>
          <w:sz w:val="24"/>
          <w:szCs w:val="24"/>
        </w:rPr>
        <w:t xml:space="preserve"> – Information about customers, including their age and membership status.</w:t>
      </w:r>
      <w:r w:rsidRPr="007E3EC8">
        <w:rPr>
          <w:rFonts w:ascii="Times New Roman" w:hAnsi="Times New Roman" w:cs="Times New Roman"/>
          <w:sz w:val="24"/>
          <w:szCs w:val="24"/>
        </w:rPr>
        <w:br/>
        <w:t xml:space="preserve">3. </w:t>
      </w:r>
      <w:r w:rsidRPr="007E3EC8">
        <w:rPr>
          <w:rFonts w:ascii="Times New Roman" w:hAnsi="Times New Roman" w:cs="Times New Roman"/>
          <w:b/>
          <w:bCs/>
          <w:sz w:val="24"/>
          <w:szCs w:val="24"/>
        </w:rPr>
        <w:t>transactions_train.csv</w:t>
      </w:r>
      <w:r w:rsidRPr="007E3EC8">
        <w:rPr>
          <w:rFonts w:ascii="Times New Roman" w:hAnsi="Times New Roman" w:cs="Times New Roman"/>
          <w:sz w:val="24"/>
          <w:szCs w:val="24"/>
        </w:rPr>
        <w:t xml:space="preserve"> – Details of each purchase, including the date, price, customer, and whether it was bought online or in-store.</w:t>
      </w:r>
      <w:r w:rsidRPr="007E3EC8">
        <w:rPr>
          <w:rFonts w:ascii="Times New Roman" w:hAnsi="Times New Roman" w:cs="Times New Roman"/>
          <w:sz w:val="24"/>
          <w:szCs w:val="24"/>
        </w:rPr>
        <w:br/>
      </w:r>
      <w:r w:rsidRPr="007E3EC8">
        <w:rPr>
          <w:rFonts w:ascii="Times New Roman" w:hAnsi="Times New Roman" w:cs="Times New Roman"/>
          <w:sz w:val="24"/>
          <w:szCs w:val="24"/>
        </w:rPr>
        <w:br/>
        <w:t>These files were linked together in Power BI using the product ID (article_id) and customer ID (</w:t>
      </w:r>
      <w:proofErr w:type="spellStart"/>
      <w:r w:rsidRPr="007E3EC8">
        <w:rPr>
          <w:rFonts w:ascii="Times New Roman" w:hAnsi="Times New Roman" w:cs="Times New Roman"/>
          <w:sz w:val="24"/>
          <w:szCs w:val="24"/>
        </w:rPr>
        <w:t>customer_id</w:t>
      </w:r>
      <w:proofErr w:type="spellEnd"/>
      <w:r w:rsidRPr="007E3EC8">
        <w:rPr>
          <w:rFonts w:ascii="Times New Roman" w:hAnsi="Times New Roman" w:cs="Times New Roman"/>
          <w:sz w:val="24"/>
          <w:szCs w:val="24"/>
        </w:rPr>
        <w:t>).</w:t>
      </w:r>
    </w:p>
    <w:p w14:paraId="736550E6" w14:textId="77777777" w:rsidR="00EF1DFD" w:rsidRDefault="00EF1DFD"/>
    <w:p w14:paraId="1BB6E5C8" w14:textId="77777777" w:rsidR="00EF1DFD" w:rsidRDefault="00EF1DFD"/>
    <w:p w14:paraId="2EC5F42A" w14:textId="5299FB54" w:rsidR="002D5B5D" w:rsidRPr="007E3EC8" w:rsidRDefault="00000000" w:rsidP="00EF1DFD">
      <w:pPr>
        <w:pStyle w:val="Heading2"/>
        <w:jc w:val="center"/>
        <w:rPr>
          <w:rFonts w:ascii="Times New Roman" w:hAnsi="Times New Roman" w:cs="Times New Roman"/>
          <w:color w:val="000000" w:themeColor="text1"/>
          <w:sz w:val="24"/>
          <w:szCs w:val="24"/>
        </w:rPr>
      </w:pPr>
      <w:r w:rsidRPr="007E3EC8">
        <w:rPr>
          <w:rFonts w:ascii="Times New Roman" w:hAnsi="Times New Roman" w:cs="Times New Roman"/>
          <w:color w:val="000000" w:themeColor="text1"/>
          <w:sz w:val="24"/>
          <w:szCs w:val="24"/>
        </w:rPr>
        <w:t>Preliminary Analysis</w:t>
      </w:r>
    </w:p>
    <w:p w14:paraId="081BF883" w14:textId="77777777" w:rsidR="00EF1DFD" w:rsidRPr="007E3EC8" w:rsidRDefault="00EF1DFD" w:rsidP="00EF1DFD">
      <w:pPr>
        <w:rPr>
          <w:rFonts w:ascii="Times New Roman" w:hAnsi="Times New Roman" w:cs="Times New Roman"/>
          <w:sz w:val="24"/>
          <w:szCs w:val="24"/>
        </w:rPr>
      </w:pPr>
    </w:p>
    <w:p w14:paraId="7B34CC64" w14:textId="77777777" w:rsidR="002D5B5D" w:rsidRPr="007E3EC8" w:rsidRDefault="00000000" w:rsidP="007E3EC8">
      <w:pPr>
        <w:spacing w:line="360" w:lineRule="auto"/>
        <w:rPr>
          <w:rFonts w:ascii="Times New Roman" w:hAnsi="Times New Roman" w:cs="Times New Roman"/>
          <w:sz w:val="24"/>
          <w:szCs w:val="24"/>
        </w:rPr>
      </w:pPr>
      <w:r w:rsidRPr="007E3EC8">
        <w:rPr>
          <w:rFonts w:ascii="Times New Roman" w:hAnsi="Times New Roman" w:cs="Times New Roman"/>
          <w:sz w:val="24"/>
          <w:szCs w:val="24"/>
        </w:rPr>
        <w:t>The data was cleaned in Power BI to remove empty values and fix formats. After that, different visuals were made to see trends.</w:t>
      </w:r>
    </w:p>
    <w:p w14:paraId="33921011" w14:textId="77777777" w:rsidR="002D5B5D" w:rsidRPr="007E3EC8" w:rsidRDefault="002D5B5D" w:rsidP="007E3EC8">
      <w:pPr>
        <w:spacing w:line="360" w:lineRule="auto"/>
        <w:rPr>
          <w:rFonts w:ascii="Times New Roman" w:hAnsi="Times New Roman" w:cs="Times New Roman"/>
          <w:sz w:val="24"/>
          <w:szCs w:val="24"/>
        </w:rPr>
      </w:pPr>
    </w:p>
    <w:p w14:paraId="37FACC69" w14:textId="3B52467D" w:rsidR="00EF1DFD" w:rsidRPr="007E3EC8" w:rsidRDefault="00000000" w:rsidP="007E3EC8">
      <w:pPr>
        <w:pStyle w:val="ListParagraph"/>
        <w:numPr>
          <w:ilvl w:val="0"/>
          <w:numId w:val="12"/>
        </w:numPr>
        <w:spacing w:line="360" w:lineRule="auto"/>
        <w:rPr>
          <w:rFonts w:ascii="Times New Roman" w:hAnsi="Times New Roman" w:cs="Times New Roman"/>
          <w:b/>
          <w:bCs/>
          <w:sz w:val="24"/>
          <w:szCs w:val="24"/>
        </w:rPr>
      </w:pPr>
      <w:r w:rsidRPr="007E3EC8">
        <w:rPr>
          <w:rFonts w:ascii="Times New Roman" w:hAnsi="Times New Roman" w:cs="Times New Roman"/>
          <w:b/>
          <w:bCs/>
          <w:sz w:val="24"/>
          <w:szCs w:val="24"/>
        </w:rPr>
        <w:t xml:space="preserve">Top 10 Selling Products </w:t>
      </w:r>
    </w:p>
    <w:p w14:paraId="08B39056" w14:textId="2B24299E" w:rsidR="00EF1DFD" w:rsidRDefault="00EF1DFD" w:rsidP="00EF1DFD">
      <w:pPr>
        <w:pStyle w:val="ListParagraph"/>
      </w:pPr>
      <w:r>
        <w:rPr>
          <w:noProof/>
        </w:rPr>
        <w:lastRenderedPageBreak/>
        <w:drawing>
          <wp:inline distT="0" distB="0" distL="0" distR="0" wp14:anchorId="2BD5E082" wp14:editId="7D91A659">
            <wp:extent cx="3656965" cy="2393535"/>
            <wp:effectExtent l="152400" t="152400" r="362585" b="368935"/>
            <wp:docPr id="1930132134" name="Picture 1" descr="A graph of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32134" name="Picture 1" descr="A graph of sales&#10;&#10;AI-generated content may be incorrect."/>
                    <pic:cNvPicPr/>
                  </pic:nvPicPr>
                  <pic:blipFill>
                    <a:blip r:embed="rId8"/>
                    <a:stretch>
                      <a:fillRect/>
                    </a:stretch>
                  </pic:blipFill>
                  <pic:spPr>
                    <a:xfrm>
                      <a:off x="0" y="0"/>
                      <a:ext cx="3686255" cy="2412706"/>
                    </a:xfrm>
                    <a:prstGeom prst="rect">
                      <a:avLst/>
                    </a:prstGeom>
                    <a:ln>
                      <a:noFill/>
                    </a:ln>
                    <a:effectLst>
                      <a:outerShdw blurRad="292100" dist="139700" dir="2700000" algn="tl" rotWithShape="0">
                        <a:srgbClr val="333333">
                          <a:alpha val="65000"/>
                        </a:srgbClr>
                      </a:outerShdw>
                    </a:effectLst>
                  </pic:spPr>
                </pic:pic>
              </a:graphicData>
            </a:graphic>
          </wp:inline>
        </w:drawing>
      </w:r>
    </w:p>
    <w:p w14:paraId="154A9E15" w14:textId="77777777" w:rsidR="00EF1DFD" w:rsidRPr="007E3EC8" w:rsidRDefault="00EF1DFD" w:rsidP="007E3EC8">
      <w:pPr>
        <w:spacing w:line="360" w:lineRule="auto"/>
        <w:rPr>
          <w:rFonts w:ascii="Times New Roman" w:hAnsi="Times New Roman" w:cs="Times New Roman"/>
          <w:sz w:val="24"/>
          <w:szCs w:val="24"/>
        </w:rPr>
      </w:pPr>
      <w:r w:rsidRPr="007E3EC8">
        <w:rPr>
          <w:rFonts w:ascii="Times New Roman" w:hAnsi="Times New Roman" w:cs="Times New Roman"/>
          <w:sz w:val="24"/>
          <w:szCs w:val="24"/>
        </w:rPr>
        <w:t>Trousers and sweaters are the best-selling items, followed by jackets and dresses.</w:t>
      </w:r>
    </w:p>
    <w:p w14:paraId="57B9FDCE" w14:textId="77777777" w:rsidR="00EF1DFD" w:rsidRPr="007E3EC8" w:rsidRDefault="00EF1DFD" w:rsidP="007E3EC8">
      <w:pPr>
        <w:spacing w:line="360" w:lineRule="auto"/>
        <w:jc w:val="center"/>
        <w:rPr>
          <w:rFonts w:ascii="Times New Roman" w:hAnsi="Times New Roman" w:cs="Times New Roman"/>
          <w:sz w:val="24"/>
          <w:szCs w:val="24"/>
        </w:rPr>
      </w:pPr>
    </w:p>
    <w:p w14:paraId="780F39C0" w14:textId="77777777" w:rsidR="002D5B5D" w:rsidRPr="007E3EC8" w:rsidRDefault="002D5B5D" w:rsidP="007E3EC8">
      <w:pPr>
        <w:spacing w:line="360" w:lineRule="auto"/>
        <w:rPr>
          <w:rFonts w:ascii="Times New Roman" w:hAnsi="Times New Roman" w:cs="Times New Roman"/>
          <w:sz w:val="24"/>
          <w:szCs w:val="24"/>
        </w:rPr>
      </w:pPr>
    </w:p>
    <w:p w14:paraId="6269C7EA" w14:textId="648A1773" w:rsidR="00EF1DFD" w:rsidRPr="007E3EC8" w:rsidRDefault="00000000" w:rsidP="007E3EC8">
      <w:pPr>
        <w:pStyle w:val="ListParagraph"/>
        <w:numPr>
          <w:ilvl w:val="0"/>
          <w:numId w:val="12"/>
        </w:numPr>
        <w:spacing w:line="360" w:lineRule="auto"/>
        <w:rPr>
          <w:rFonts w:ascii="Times New Roman" w:hAnsi="Times New Roman" w:cs="Times New Roman"/>
          <w:b/>
          <w:bCs/>
          <w:sz w:val="24"/>
          <w:szCs w:val="24"/>
        </w:rPr>
      </w:pPr>
      <w:r w:rsidRPr="007E3EC8">
        <w:rPr>
          <w:rFonts w:ascii="Times New Roman" w:hAnsi="Times New Roman" w:cs="Times New Roman"/>
          <w:b/>
          <w:bCs/>
          <w:sz w:val="24"/>
          <w:szCs w:val="24"/>
        </w:rPr>
        <w:t xml:space="preserve">Sales by Product Category  </w:t>
      </w:r>
    </w:p>
    <w:p w14:paraId="7BB08B5F" w14:textId="77777777" w:rsidR="00EF1DFD" w:rsidRDefault="00EF1DFD" w:rsidP="00EF1DFD">
      <w:pPr>
        <w:jc w:val="center"/>
      </w:pPr>
    </w:p>
    <w:p w14:paraId="5DDEBA1E" w14:textId="2A2556BA" w:rsidR="00EF1DFD" w:rsidRDefault="00EF1DFD" w:rsidP="00EF1DFD">
      <w:pPr>
        <w:jc w:val="center"/>
      </w:pPr>
      <w:r>
        <w:rPr>
          <w:noProof/>
        </w:rPr>
        <w:drawing>
          <wp:inline distT="0" distB="0" distL="0" distR="0" wp14:anchorId="65472433" wp14:editId="4FE71562">
            <wp:extent cx="3305175" cy="2193802"/>
            <wp:effectExtent l="152400" t="152400" r="352425" b="359410"/>
            <wp:docPr id="2072112182" name="Picture 3" descr="A graph showing the sales of cloth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12182" name="Picture 3" descr="A graph showing the sales of clothing&#10;&#10;AI-generated content may be incorrect."/>
                    <pic:cNvPicPr/>
                  </pic:nvPicPr>
                  <pic:blipFill>
                    <a:blip r:embed="rId9"/>
                    <a:stretch>
                      <a:fillRect/>
                    </a:stretch>
                  </pic:blipFill>
                  <pic:spPr>
                    <a:xfrm>
                      <a:off x="0" y="0"/>
                      <a:ext cx="3314782" cy="2200178"/>
                    </a:xfrm>
                    <a:prstGeom prst="rect">
                      <a:avLst/>
                    </a:prstGeom>
                    <a:ln>
                      <a:noFill/>
                    </a:ln>
                    <a:effectLst>
                      <a:outerShdw blurRad="292100" dist="139700" dir="2700000" algn="tl" rotWithShape="0">
                        <a:srgbClr val="333333">
                          <a:alpha val="65000"/>
                        </a:srgbClr>
                      </a:outerShdw>
                    </a:effectLst>
                  </pic:spPr>
                </pic:pic>
              </a:graphicData>
            </a:graphic>
          </wp:inline>
        </w:drawing>
      </w:r>
    </w:p>
    <w:p w14:paraId="3AC66523" w14:textId="77777777" w:rsidR="00EF1DFD" w:rsidRPr="007E3EC8" w:rsidRDefault="00EF1DFD" w:rsidP="007E3EC8">
      <w:pPr>
        <w:pStyle w:val="ListParagraph"/>
        <w:spacing w:line="360" w:lineRule="auto"/>
        <w:rPr>
          <w:rFonts w:ascii="Times New Roman" w:hAnsi="Times New Roman" w:cs="Times New Roman"/>
          <w:sz w:val="24"/>
          <w:szCs w:val="24"/>
        </w:rPr>
      </w:pPr>
      <w:r w:rsidRPr="007E3EC8">
        <w:rPr>
          <w:rFonts w:ascii="Times New Roman" w:hAnsi="Times New Roman" w:cs="Times New Roman"/>
          <w:sz w:val="24"/>
          <w:szCs w:val="24"/>
        </w:rPr>
        <w:t>Garment Upper Body and Garment Lower Body dominate sales.</w:t>
      </w:r>
    </w:p>
    <w:p w14:paraId="510B54F0" w14:textId="77777777" w:rsidR="00EF1DFD" w:rsidRDefault="00EF1DFD" w:rsidP="00EF1DFD">
      <w:pPr>
        <w:jc w:val="center"/>
      </w:pPr>
    </w:p>
    <w:p w14:paraId="5FA0626D" w14:textId="77777777" w:rsidR="00EF1DFD" w:rsidRDefault="00EF1DFD" w:rsidP="00EF1DFD"/>
    <w:p w14:paraId="31129D84" w14:textId="77777777" w:rsidR="002D5B5D" w:rsidRPr="007E3EC8" w:rsidRDefault="002D5B5D" w:rsidP="007E3EC8">
      <w:pPr>
        <w:spacing w:line="360" w:lineRule="auto"/>
        <w:rPr>
          <w:rFonts w:ascii="Times New Roman" w:hAnsi="Times New Roman" w:cs="Times New Roman"/>
          <w:sz w:val="24"/>
          <w:szCs w:val="24"/>
        </w:rPr>
      </w:pPr>
    </w:p>
    <w:p w14:paraId="423FAC86" w14:textId="4C514EA0" w:rsidR="00EF1DFD" w:rsidRPr="007E3EC8" w:rsidRDefault="00000000" w:rsidP="007E3EC8">
      <w:pPr>
        <w:pStyle w:val="ListParagraph"/>
        <w:numPr>
          <w:ilvl w:val="0"/>
          <w:numId w:val="12"/>
        </w:numPr>
        <w:spacing w:line="360" w:lineRule="auto"/>
        <w:rPr>
          <w:rFonts w:ascii="Times New Roman" w:hAnsi="Times New Roman" w:cs="Times New Roman"/>
          <w:b/>
          <w:bCs/>
          <w:sz w:val="24"/>
          <w:szCs w:val="24"/>
        </w:rPr>
      </w:pPr>
      <w:r w:rsidRPr="007E3EC8">
        <w:rPr>
          <w:rFonts w:ascii="Times New Roman" w:hAnsi="Times New Roman" w:cs="Times New Roman"/>
          <w:b/>
          <w:bCs/>
          <w:sz w:val="24"/>
          <w:szCs w:val="24"/>
        </w:rPr>
        <w:t xml:space="preserve">Sales by Channel (Online vs Store) </w:t>
      </w:r>
    </w:p>
    <w:p w14:paraId="645CF85A" w14:textId="77777777" w:rsidR="00EF1DFD" w:rsidRPr="00EF1DFD" w:rsidRDefault="00EF1DFD" w:rsidP="00EF1DFD">
      <w:pPr>
        <w:pStyle w:val="ListParagraph"/>
        <w:rPr>
          <w:b/>
          <w:bCs/>
        </w:rPr>
      </w:pPr>
    </w:p>
    <w:p w14:paraId="3220709A" w14:textId="2B48D149" w:rsidR="00EF1DFD" w:rsidRDefault="00EF1DFD" w:rsidP="00EF1DFD">
      <w:pPr>
        <w:pStyle w:val="ListParagraph"/>
        <w:jc w:val="center"/>
      </w:pPr>
      <w:r>
        <w:rPr>
          <w:noProof/>
        </w:rPr>
        <w:drawing>
          <wp:inline distT="0" distB="0" distL="0" distR="0" wp14:anchorId="2391B796" wp14:editId="1CF08D97">
            <wp:extent cx="3295650" cy="2529220"/>
            <wp:effectExtent l="152400" t="152400" r="361950" b="366395"/>
            <wp:docPr id="326917732" name="Picture 4" descr="A pie chart with a red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17732" name="Picture 4" descr="A pie chart with a red circle&#10;&#10;AI-generated content may be incorrect."/>
                    <pic:cNvPicPr/>
                  </pic:nvPicPr>
                  <pic:blipFill>
                    <a:blip r:embed="rId10"/>
                    <a:stretch>
                      <a:fillRect/>
                    </a:stretch>
                  </pic:blipFill>
                  <pic:spPr>
                    <a:xfrm>
                      <a:off x="0" y="0"/>
                      <a:ext cx="3304346" cy="2535894"/>
                    </a:xfrm>
                    <a:prstGeom prst="rect">
                      <a:avLst/>
                    </a:prstGeom>
                    <a:ln>
                      <a:noFill/>
                    </a:ln>
                    <a:effectLst>
                      <a:outerShdw blurRad="292100" dist="139700" dir="2700000" algn="tl" rotWithShape="0">
                        <a:srgbClr val="333333">
                          <a:alpha val="65000"/>
                        </a:srgbClr>
                      </a:outerShdw>
                    </a:effectLst>
                  </pic:spPr>
                </pic:pic>
              </a:graphicData>
            </a:graphic>
          </wp:inline>
        </w:drawing>
      </w:r>
    </w:p>
    <w:p w14:paraId="444A397A" w14:textId="77777777" w:rsidR="00EF1DFD" w:rsidRPr="007E3EC8" w:rsidRDefault="00EF1DFD" w:rsidP="007E3EC8">
      <w:pPr>
        <w:pStyle w:val="ListParagraph"/>
        <w:spacing w:line="360" w:lineRule="auto"/>
        <w:rPr>
          <w:rFonts w:ascii="Times New Roman" w:hAnsi="Times New Roman" w:cs="Times New Roman"/>
          <w:sz w:val="24"/>
          <w:szCs w:val="24"/>
        </w:rPr>
      </w:pPr>
      <w:r w:rsidRPr="007E3EC8">
        <w:rPr>
          <w:rFonts w:ascii="Times New Roman" w:hAnsi="Times New Roman" w:cs="Times New Roman"/>
          <w:sz w:val="24"/>
          <w:szCs w:val="24"/>
        </w:rPr>
        <w:t>Around 70% of purchases happen in stores.</w:t>
      </w:r>
    </w:p>
    <w:p w14:paraId="70B50293" w14:textId="77777777" w:rsidR="00EF1DFD" w:rsidRPr="007E3EC8" w:rsidRDefault="00EF1DFD" w:rsidP="007E3EC8">
      <w:pPr>
        <w:pStyle w:val="ListParagraph"/>
        <w:spacing w:line="360" w:lineRule="auto"/>
        <w:jc w:val="center"/>
        <w:rPr>
          <w:rFonts w:ascii="Times New Roman" w:hAnsi="Times New Roman" w:cs="Times New Roman"/>
          <w:sz w:val="24"/>
          <w:szCs w:val="24"/>
        </w:rPr>
      </w:pPr>
    </w:p>
    <w:p w14:paraId="7C4F0EA7" w14:textId="06FFC399" w:rsidR="002D5B5D" w:rsidRPr="007E3EC8" w:rsidRDefault="00000000" w:rsidP="007E3EC8">
      <w:pPr>
        <w:pStyle w:val="ListParagraph"/>
        <w:numPr>
          <w:ilvl w:val="0"/>
          <w:numId w:val="12"/>
        </w:numPr>
        <w:spacing w:line="360" w:lineRule="auto"/>
        <w:rPr>
          <w:rFonts w:ascii="Times New Roman" w:hAnsi="Times New Roman" w:cs="Times New Roman"/>
          <w:b/>
          <w:bCs/>
          <w:sz w:val="24"/>
          <w:szCs w:val="24"/>
        </w:rPr>
      </w:pPr>
      <w:r w:rsidRPr="007E3EC8">
        <w:rPr>
          <w:rFonts w:ascii="Times New Roman" w:hAnsi="Times New Roman" w:cs="Times New Roman"/>
          <w:b/>
          <w:bCs/>
          <w:sz w:val="24"/>
          <w:szCs w:val="24"/>
        </w:rPr>
        <w:t>Sales peak towards the end of September.</w:t>
      </w:r>
    </w:p>
    <w:p w14:paraId="304E048B" w14:textId="007F3114" w:rsidR="00EF1DFD" w:rsidRDefault="00EF1DFD" w:rsidP="007E3EC8">
      <w:pPr>
        <w:spacing w:line="360" w:lineRule="auto"/>
        <w:jc w:val="center"/>
      </w:pPr>
      <w:r>
        <w:rPr>
          <w:noProof/>
        </w:rPr>
        <w:drawing>
          <wp:inline distT="0" distB="0" distL="0" distR="0" wp14:anchorId="2A8A72C8" wp14:editId="7809C982">
            <wp:extent cx="3218821" cy="2093964"/>
            <wp:effectExtent l="152400" t="152400" r="362585" b="363855"/>
            <wp:docPr id="1053964413" name="Picture 5" descr="A graph showing the sales tre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64413" name="Picture 5" descr="A graph showing the sales trend&#10;&#10;AI-generated content may be incorrect."/>
                    <pic:cNvPicPr/>
                  </pic:nvPicPr>
                  <pic:blipFill>
                    <a:blip r:embed="rId11"/>
                    <a:stretch>
                      <a:fillRect/>
                    </a:stretch>
                  </pic:blipFill>
                  <pic:spPr>
                    <a:xfrm>
                      <a:off x="0" y="0"/>
                      <a:ext cx="3231879" cy="2102458"/>
                    </a:xfrm>
                    <a:prstGeom prst="rect">
                      <a:avLst/>
                    </a:prstGeom>
                    <a:ln>
                      <a:noFill/>
                    </a:ln>
                    <a:effectLst>
                      <a:outerShdw blurRad="292100" dist="139700" dir="2700000" algn="tl" rotWithShape="0">
                        <a:srgbClr val="333333">
                          <a:alpha val="65000"/>
                        </a:srgbClr>
                      </a:outerShdw>
                    </a:effectLst>
                  </pic:spPr>
                </pic:pic>
              </a:graphicData>
            </a:graphic>
          </wp:inline>
        </w:drawing>
      </w:r>
    </w:p>
    <w:p w14:paraId="7601C9DD" w14:textId="77777777" w:rsidR="007E3EC8" w:rsidRDefault="007E3EC8" w:rsidP="00EF1DFD"/>
    <w:p w14:paraId="7D732E0E" w14:textId="60BE0CE6" w:rsidR="00EF1DFD" w:rsidRPr="007E3EC8" w:rsidRDefault="00EF1DFD" w:rsidP="007E3EC8">
      <w:pPr>
        <w:spacing w:line="360" w:lineRule="auto"/>
        <w:rPr>
          <w:rFonts w:ascii="Times New Roman" w:hAnsi="Times New Roman" w:cs="Times New Roman"/>
          <w:sz w:val="24"/>
          <w:szCs w:val="24"/>
        </w:rPr>
      </w:pPr>
      <w:r w:rsidRPr="007E3EC8">
        <w:rPr>
          <w:rFonts w:ascii="Times New Roman" w:hAnsi="Times New Roman" w:cs="Times New Roman"/>
          <w:sz w:val="24"/>
          <w:szCs w:val="24"/>
        </w:rPr>
        <w:t>Sales peak towards the end of September.</w:t>
      </w:r>
    </w:p>
    <w:p w14:paraId="7FF20437" w14:textId="77777777" w:rsidR="002D5B5D" w:rsidRDefault="002D5B5D"/>
    <w:p w14:paraId="6D98BDFC" w14:textId="0F996A5D" w:rsidR="00EF1DFD" w:rsidRPr="007E3EC8" w:rsidRDefault="00000000" w:rsidP="007E3EC8">
      <w:pPr>
        <w:pStyle w:val="ListParagraph"/>
        <w:numPr>
          <w:ilvl w:val="0"/>
          <w:numId w:val="12"/>
        </w:numPr>
        <w:spacing w:line="360" w:lineRule="auto"/>
        <w:rPr>
          <w:rFonts w:ascii="Times New Roman" w:hAnsi="Times New Roman" w:cs="Times New Roman"/>
          <w:b/>
          <w:bCs/>
          <w:sz w:val="24"/>
          <w:szCs w:val="24"/>
        </w:rPr>
      </w:pPr>
      <w:r w:rsidRPr="007E3EC8">
        <w:rPr>
          <w:rFonts w:ascii="Times New Roman" w:hAnsi="Times New Roman" w:cs="Times New Roman"/>
          <w:b/>
          <w:bCs/>
          <w:sz w:val="24"/>
          <w:szCs w:val="24"/>
        </w:rPr>
        <w:t>Product Category Sales by Age Group</w:t>
      </w:r>
    </w:p>
    <w:p w14:paraId="5807BEAC" w14:textId="4D2719B5" w:rsidR="00EF1DFD" w:rsidRDefault="00EF1DFD" w:rsidP="00EF1DFD">
      <w:pPr>
        <w:pStyle w:val="ListParagraph"/>
        <w:jc w:val="center"/>
      </w:pPr>
      <w:r>
        <w:rPr>
          <w:noProof/>
        </w:rPr>
        <w:drawing>
          <wp:inline distT="0" distB="0" distL="0" distR="0" wp14:anchorId="70122658" wp14:editId="1FFD3CC8">
            <wp:extent cx="3524250" cy="2909631"/>
            <wp:effectExtent l="152400" t="152400" r="361950" b="367030"/>
            <wp:docPr id="1856227586" name="Picture 6"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27586" name="Picture 6" descr="A screenshot of a chart&#10;&#10;AI-generated content may be incorrect."/>
                    <pic:cNvPicPr/>
                  </pic:nvPicPr>
                  <pic:blipFill>
                    <a:blip r:embed="rId12"/>
                    <a:stretch>
                      <a:fillRect/>
                    </a:stretch>
                  </pic:blipFill>
                  <pic:spPr>
                    <a:xfrm>
                      <a:off x="0" y="0"/>
                      <a:ext cx="3534770" cy="2918316"/>
                    </a:xfrm>
                    <a:prstGeom prst="rect">
                      <a:avLst/>
                    </a:prstGeom>
                    <a:ln>
                      <a:noFill/>
                    </a:ln>
                    <a:effectLst>
                      <a:outerShdw blurRad="292100" dist="139700" dir="2700000" algn="tl" rotWithShape="0">
                        <a:srgbClr val="333333">
                          <a:alpha val="65000"/>
                        </a:srgbClr>
                      </a:outerShdw>
                    </a:effectLst>
                  </pic:spPr>
                </pic:pic>
              </a:graphicData>
            </a:graphic>
          </wp:inline>
        </w:drawing>
      </w:r>
    </w:p>
    <w:p w14:paraId="53B1BF6D" w14:textId="77777777" w:rsidR="00EF1DFD" w:rsidRPr="007E3EC8" w:rsidRDefault="00EF1DFD" w:rsidP="007E3EC8">
      <w:pPr>
        <w:pStyle w:val="ListParagraph"/>
        <w:spacing w:line="360" w:lineRule="auto"/>
        <w:rPr>
          <w:rFonts w:ascii="Times New Roman" w:hAnsi="Times New Roman" w:cs="Times New Roman"/>
          <w:sz w:val="24"/>
          <w:szCs w:val="24"/>
        </w:rPr>
      </w:pPr>
      <w:r w:rsidRPr="007E3EC8">
        <w:rPr>
          <w:rFonts w:ascii="Times New Roman" w:hAnsi="Times New Roman" w:cs="Times New Roman"/>
          <w:sz w:val="24"/>
          <w:szCs w:val="24"/>
        </w:rPr>
        <w:t>Garment Upper Body is popular across all age groups.</w:t>
      </w:r>
    </w:p>
    <w:p w14:paraId="66C5F76B" w14:textId="77777777" w:rsidR="00EF1DFD" w:rsidRPr="007E3EC8" w:rsidRDefault="00EF1DFD" w:rsidP="007E3EC8">
      <w:pPr>
        <w:pStyle w:val="ListParagraph"/>
        <w:spacing w:line="360" w:lineRule="auto"/>
        <w:jc w:val="center"/>
        <w:rPr>
          <w:rFonts w:ascii="Times New Roman" w:hAnsi="Times New Roman" w:cs="Times New Roman"/>
          <w:sz w:val="24"/>
          <w:szCs w:val="24"/>
        </w:rPr>
      </w:pPr>
    </w:p>
    <w:p w14:paraId="372684C1" w14:textId="77777777" w:rsidR="002D5B5D" w:rsidRPr="007E3EC8" w:rsidRDefault="002D5B5D" w:rsidP="007E3EC8">
      <w:pPr>
        <w:spacing w:line="360" w:lineRule="auto"/>
        <w:rPr>
          <w:rFonts w:ascii="Times New Roman" w:hAnsi="Times New Roman" w:cs="Times New Roman"/>
          <w:sz w:val="24"/>
          <w:szCs w:val="24"/>
        </w:rPr>
      </w:pPr>
    </w:p>
    <w:p w14:paraId="38A2E87B" w14:textId="3E14489F" w:rsidR="00EF1DFD" w:rsidRPr="007E3EC8" w:rsidRDefault="00000000" w:rsidP="007E3EC8">
      <w:pPr>
        <w:pStyle w:val="ListParagraph"/>
        <w:numPr>
          <w:ilvl w:val="0"/>
          <w:numId w:val="12"/>
        </w:numPr>
        <w:spacing w:line="360" w:lineRule="auto"/>
        <w:rPr>
          <w:rFonts w:ascii="Times New Roman" w:hAnsi="Times New Roman" w:cs="Times New Roman"/>
          <w:b/>
          <w:bCs/>
          <w:sz w:val="24"/>
          <w:szCs w:val="24"/>
        </w:rPr>
      </w:pPr>
      <w:r w:rsidRPr="007E3EC8">
        <w:rPr>
          <w:rFonts w:ascii="Times New Roman" w:hAnsi="Times New Roman" w:cs="Times New Roman"/>
          <w:b/>
          <w:bCs/>
          <w:sz w:val="24"/>
          <w:szCs w:val="24"/>
        </w:rPr>
        <w:t xml:space="preserve">Customer Age Distribution </w:t>
      </w:r>
    </w:p>
    <w:p w14:paraId="6BDD75B4" w14:textId="5EAAFB63" w:rsidR="00EF1DFD" w:rsidRDefault="00EF1DFD" w:rsidP="00EF1DFD">
      <w:pPr>
        <w:pStyle w:val="ListParagraph"/>
      </w:pPr>
      <w:r>
        <w:rPr>
          <w:noProof/>
        </w:rPr>
        <w:lastRenderedPageBreak/>
        <w:drawing>
          <wp:inline distT="0" distB="0" distL="0" distR="0" wp14:anchorId="607AE938" wp14:editId="0134D0AF">
            <wp:extent cx="4020854" cy="1868487"/>
            <wp:effectExtent l="152400" t="152400" r="360680" b="360680"/>
            <wp:docPr id="2089013578" name="Picture 7" descr="A graph of a customer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13578" name="Picture 7" descr="A graph of a customer age distribution&#10;&#10;AI-generated content may be incorrect."/>
                    <pic:cNvPicPr/>
                  </pic:nvPicPr>
                  <pic:blipFill>
                    <a:blip r:embed="rId13"/>
                    <a:stretch>
                      <a:fillRect/>
                    </a:stretch>
                  </pic:blipFill>
                  <pic:spPr>
                    <a:xfrm>
                      <a:off x="0" y="0"/>
                      <a:ext cx="4030907" cy="1873159"/>
                    </a:xfrm>
                    <a:prstGeom prst="rect">
                      <a:avLst/>
                    </a:prstGeom>
                    <a:ln>
                      <a:noFill/>
                    </a:ln>
                    <a:effectLst>
                      <a:outerShdw blurRad="292100" dist="139700" dir="2700000" algn="tl" rotWithShape="0">
                        <a:srgbClr val="333333">
                          <a:alpha val="65000"/>
                        </a:srgbClr>
                      </a:outerShdw>
                    </a:effectLst>
                  </pic:spPr>
                </pic:pic>
              </a:graphicData>
            </a:graphic>
          </wp:inline>
        </w:drawing>
      </w:r>
    </w:p>
    <w:p w14:paraId="40F6F4A8" w14:textId="7BEF0A10" w:rsidR="00EF1DFD" w:rsidRDefault="00EF1DFD" w:rsidP="00EF1DFD">
      <w:pPr>
        <w:pStyle w:val="ListParagraph"/>
      </w:pPr>
      <w:r>
        <w:t>Most customers are between 18–35 years old.</w:t>
      </w:r>
    </w:p>
    <w:p w14:paraId="571A3C70" w14:textId="77777777" w:rsidR="007E3EC8" w:rsidRDefault="007E3EC8">
      <w:pPr>
        <w:pStyle w:val="Heading2"/>
      </w:pPr>
    </w:p>
    <w:p w14:paraId="6225F2A7" w14:textId="3C4C5308" w:rsidR="002D5B5D" w:rsidRPr="007E3EC8" w:rsidRDefault="00000000" w:rsidP="007E3EC8">
      <w:pPr>
        <w:pStyle w:val="Heading2"/>
        <w:spacing w:line="360" w:lineRule="auto"/>
        <w:jc w:val="center"/>
        <w:rPr>
          <w:rFonts w:ascii="Times New Roman" w:hAnsi="Times New Roman" w:cs="Times New Roman"/>
          <w:color w:val="000000" w:themeColor="text1"/>
          <w:sz w:val="24"/>
          <w:szCs w:val="24"/>
        </w:rPr>
      </w:pPr>
      <w:r w:rsidRPr="007E3EC8">
        <w:rPr>
          <w:rFonts w:ascii="Times New Roman" w:hAnsi="Times New Roman" w:cs="Times New Roman"/>
          <w:color w:val="000000" w:themeColor="text1"/>
          <w:sz w:val="24"/>
          <w:szCs w:val="24"/>
        </w:rPr>
        <w:t>Summary and Recommendations</w:t>
      </w:r>
    </w:p>
    <w:p w14:paraId="60042C27" w14:textId="77777777" w:rsidR="007E3EC8" w:rsidRPr="007E3EC8" w:rsidRDefault="007E3EC8" w:rsidP="007E3EC8">
      <w:pPr>
        <w:spacing w:line="360" w:lineRule="auto"/>
        <w:rPr>
          <w:rFonts w:ascii="Times New Roman" w:hAnsi="Times New Roman" w:cs="Times New Roman"/>
          <w:sz w:val="24"/>
          <w:szCs w:val="24"/>
        </w:rPr>
      </w:pPr>
    </w:p>
    <w:p w14:paraId="64DAEE78" w14:textId="572DD48A" w:rsidR="002D5B5D" w:rsidRPr="007E3EC8" w:rsidRDefault="00000000" w:rsidP="007E3EC8">
      <w:pPr>
        <w:spacing w:line="360" w:lineRule="auto"/>
        <w:rPr>
          <w:rFonts w:ascii="Times New Roman" w:hAnsi="Times New Roman" w:cs="Times New Roman"/>
          <w:sz w:val="24"/>
          <w:szCs w:val="24"/>
        </w:rPr>
      </w:pPr>
      <w:r w:rsidRPr="007E3EC8">
        <w:rPr>
          <w:rFonts w:ascii="Times New Roman" w:hAnsi="Times New Roman" w:cs="Times New Roman"/>
          <w:b/>
          <w:bCs/>
          <w:i/>
          <w:iCs/>
          <w:sz w:val="24"/>
          <w:szCs w:val="24"/>
        </w:rPr>
        <w:t>Summary</w:t>
      </w:r>
      <w:r w:rsidR="007E3EC8" w:rsidRPr="007E3EC8">
        <w:rPr>
          <w:rFonts w:ascii="Times New Roman" w:hAnsi="Times New Roman" w:cs="Times New Roman"/>
          <w:b/>
          <w:bCs/>
          <w:i/>
          <w:iCs/>
          <w:sz w:val="24"/>
          <w:szCs w:val="24"/>
        </w:rPr>
        <w:t>:</w:t>
      </w:r>
      <w:r w:rsidRPr="007E3EC8">
        <w:rPr>
          <w:rFonts w:ascii="Times New Roman" w:hAnsi="Times New Roman" w:cs="Times New Roman"/>
          <w:sz w:val="24"/>
          <w:szCs w:val="24"/>
        </w:rPr>
        <w:br/>
      </w:r>
      <w:r w:rsidR="007E3EC8" w:rsidRPr="007E3EC8">
        <w:rPr>
          <w:rFonts w:ascii="Times New Roman" w:hAnsi="Times New Roman" w:cs="Times New Roman"/>
          <w:sz w:val="24"/>
          <w:szCs w:val="24"/>
        </w:rPr>
        <w:t xml:space="preserve">1. </w:t>
      </w:r>
      <w:r w:rsidRPr="007E3EC8">
        <w:rPr>
          <w:rFonts w:ascii="Times New Roman" w:hAnsi="Times New Roman" w:cs="Times New Roman"/>
          <w:sz w:val="24"/>
          <w:szCs w:val="24"/>
        </w:rPr>
        <w:t xml:space="preserve"> Trousers and sweaters are the top-selling products.</w:t>
      </w:r>
      <w:r w:rsidRPr="007E3EC8">
        <w:rPr>
          <w:rFonts w:ascii="Times New Roman" w:hAnsi="Times New Roman" w:cs="Times New Roman"/>
          <w:sz w:val="24"/>
          <w:szCs w:val="24"/>
        </w:rPr>
        <w:br/>
      </w:r>
      <w:r w:rsidR="007E3EC8" w:rsidRPr="007E3EC8">
        <w:rPr>
          <w:rFonts w:ascii="Times New Roman" w:hAnsi="Times New Roman" w:cs="Times New Roman"/>
          <w:sz w:val="24"/>
          <w:szCs w:val="24"/>
        </w:rPr>
        <w:t xml:space="preserve">2. </w:t>
      </w:r>
      <w:r w:rsidRPr="007E3EC8">
        <w:rPr>
          <w:rFonts w:ascii="Times New Roman" w:hAnsi="Times New Roman" w:cs="Times New Roman"/>
          <w:sz w:val="24"/>
          <w:szCs w:val="24"/>
        </w:rPr>
        <w:t xml:space="preserve"> Garment Upper Body is the leading category.</w:t>
      </w:r>
      <w:r w:rsidRPr="007E3EC8">
        <w:rPr>
          <w:rFonts w:ascii="Times New Roman" w:hAnsi="Times New Roman" w:cs="Times New Roman"/>
          <w:sz w:val="24"/>
          <w:szCs w:val="24"/>
        </w:rPr>
        <w:br/>
      </w:r>
      <w:r w:rsidR="007E3EC8" w:rsidRPr="007E3EC8">
        <w:rPr>
          <w:rFonts w:ascii="Times New Roman" w:hAnsi="Times New Roman" w:cs="Times New Roman"/>
          <w:sz w:val="24"/>
          <w:szCs w:val="24"/>
        </w:rPr>
        <w:t xml:space="preserve">3. </w:t>
      </w:r>
      <w:r w:rsidRPr="007E3EC8">
        <w:rPr>
          <w:rFonts w:ascii="Times New Roman" w:hAnsi="Times New Roman" w:cs="Times New Roman"/>
          <w:sz w:val="24"/>
          <w:szCs w:val="24"/>
        </w:rPr>
        <w:t>Most sales come from stores, but online shopping is still important.</w:t>
      </w:r>
      <w:r w:rsidRPr="007E3EC8">
        <w:rPr>
          <w:rFonts w:ascii="Times New Roman" w:hAnsi="Times New Roman" w:cs="Times New Roman"/>
          <w:sz w:val="24"/>
          <w:szCs w:val="24"/>
        </w:rPr>
        <w:br/>
      </w:r>
      <w:r w:rsidR="007E3EC8" w:rsidRPr="007E3EC8">
        <w:rPr>
          <w:rFonts w:ascii="Times New Roman" w:hAnsi="Times New Roman" w:cs="Times New Roman"/>
          <w:sz w:val="24"/>
          <w:szCs w:val="24"/>
        </w:rPr>
        <w:t xml:space="preserve">4. </w:t>
      </w:r>
      <w:r w:rsidRPr="007E3EC8">
        <w:rPr>
          <w:rFonts w:ascii="Times New Roman" w:hAnsi="Times New Roman" w:cs="Times New Roman"/>
          <w:sz w:val="24"/>
          <w:szCs w:val="24"/>
        </w:rPr>
        <w:t>Customers aged 18–35 make the most purchases.</w:t>
      </w:r>
      <w:r w:rsidRPr="007E3EC8">
        <w:rPr>
          <w:rFonts w:ascii="Times New Roman" w:hAnsi="Times New Roman" w:cs="Times New Roman"/>
          <w:sz w:val="24"/>
          <w:szCs w:val="24"/>
        </w:rPr>
        <w:br/>
      </w:r>
      <w:r w:rsidR="007E3EC8" w:rsidRPr="007E3EC8">
        <w:rPr>
          <w:rFonts w:ascii="Times New Roman" w:hAnsi="Times New Roman" w:cs="Times New Roman"/>
          <w:sz w:val="24"/>
          <w:szCs w:val="24"/>
        </w:rPr>
        <w:t xml:space="preserve">5. </w:t>
      </w:r>
      <w:r w:rsidRPr="007E3EC8">
        <w:rPr>
          <w:rFonts w:ascii="Times New Roman" w:hAnsi="Times New Roman" w:cs="Times New Roman"/>
          <w:sz w:val="24"/>
          <w:szCs w:val="24"/>
        </w:rPr>
        <w:t>There is a clear sales peak in late September.</w:t>
      </w:r>
      <w:r w:rsidRPr="007E3EC8">
        <w:rPr>
          <w:rFonts w:ascii="Times New Roman" w:hAnsi="Times New Roman" w:cs="Times New Roman"/>
          <w:sz w:val="24"/>
          <w:szCs w:val="24"/>
        </w:rPr>
        <w:br/>
      </w:r>
      <w:r w:rsidRPr="007E3EC8">
        <w:rPr>
          <w:rFonts w:ascii="Times New Roman" w:hAnsi="Times New Roman" w:cs="Times New Roman"/>
          <w:sz w:val="24"/>
          <w:szCs w:val="24"/>
        </w:rPr>
        <w:br/>
      </w:r>
      <w:r w:rsidRPr="007E3EC8">
        <w:rPr>
          <w:rFonts w:ascii="Times New Roman" w:hAnsi="Times New Roman" w:cs="Times New Roman"/>
          <w:b/>
          <w:bCs/>
          <w:i/>
          <w:iCs/>
          <w:sz w:val="24"/>
          <w:szCs w:val="24"/>
        </w:rPr>
        <w:t>Recommendations</w:t>
      </w:r>
      <w:r w:rsidR="007E3EC8" w:rsidRPr="007E3EC8">
        <w:rPr>
          <w:rFonts w:ascii="Times New Roman" w:hAnsi="Times New Roman" w:cs="Times New Roman"/>
          <w:b/>
          <w:bCs/>
          <w:i/>
          <w:iCs/>
          <w:sz w:val="24"/>
          <w:szCs w:val="24"/>
        </w:rPr>
        <w:t>:</w:t>
      </w:r>
      <w:r w:rsidRPr="007E3EC8">
        <w:rPr>
          <w:rFonts w:ascii="Times New Roman" w:hAnsi="Times New Roman" w:cs="Times New Roman"/>
          <w:sz w:val="24"/>
          <w:szCs w:val="24"/>
        </w:rPr>
        <w:br/>
        <w:t>1. Highlight top products like trousers and sweaters in marketing campaigns.</w:t>
      </w:r>
      <w:r w:rsidRPr="007E3EC8">
        <w:rPr>
          <w:rFonts w:ascii="Times New Roman" w:hAnsi="Times New Roman" w:cs="Times New Roman"/>
          <w:sz w:val="24"/>
          <w:szCs w:val="24"/>
        </w:rPr>
        <w:br/>
        <w:t>2. Create more targeted promotions for the 18–35 age group.</w:t>
      </w:r>
      <w:r w:rsidRPr="007E3EC8">
        <w:rPr>
          <w:rFonts w:ascii="Times New Roman" w:hAnsi="Times New Roman" w:cs="Times New Roman"/>
          <w:sz w:val="24"/>
          <w:szCs w:val="24"/>
        </w:rPr>
        <w:br/>
        <w:t>3. Take advantage of September sales peaks by launching new collections or discounts before that month.</w:t>
      </w:r>
      <w:r w:rsidRPr="007E3EC8">
        <w:rPr>
          <w:rFonts w:ascii="Times New Roman" w:hAnsi="Times New Roman" w:cs="Times New Roman"/>
          <w:sz w:val="24"/>
          <w:szCs w:val="24"/>
        </w:rPr>
        <w:br/>
        <w:t>4. Offer more online-exclusive deals to attract digital shoppers.</w:t>
      </w:r>
      <w:r w:rsidRPr="007E3EC8">
        <w:rPr>
          <w:rFonts w:ascii="Times New Roman" w:hAnsi="Times New Roman" w:cs="Times New Roman"/>
          <w:sz w:val="24"/>
          <w:szCs w:val="24"/>
        </w:rPr>
        <w:br/>
        <w:t>5. Review low-selling categories to decide if they need improvement or removal.</w:t>
      </w:r>
    </w:p>
    <w:p w14:paraId="68143CA8" w14:textId="77777777" w:rsidR="007E3EC8" w:rsidRPr="007E3EC8" w:rsidRDefault="007E3EC8" w:rsidP="007E3EC8">
      <w:pPr>
        <w:spacing w:line="360" w:lineRule="auto"/>
        <w:rPr>
          <w:rFonts w:ascii="Times New Roman" w:hAnsi="Times New Roman" w:cs="Times New Roman"/>
          <w:sz w:val="24"/>
          <w:szCs w:val="24"/>
        </w:rPr>
      </w:pPr>
    </w:p>
    <w:p w14:paraId="3DFB70D3" w14:textId="77777777" w:rsidR="002D5B5D" w:rsidRPr="007E3EC8" w:rsidRDefault="00000000" w:rsidP="007E3EC8">
      <w:pPr>
        <w:pStyle w:val="Heading2"/>
        <w:spacing w:line="360" w:lineRule="auto"/>
        <w:jc w:val="center"/>
        <w:rPr>
          <w:rFonts w:ascii="Times New Roman" w:hAnsi="Times New Roman" w:cs="Times New Roman"/>
          <w:color w:val="000000" w:themeColor="text1"/>
          <w:sz w:val="24"/>
          <w:szCs w:val="24"/>
        </w:rPr>
      </w:pPr>
      <w:r w:rsidRPr="007E3EC8">
        <w:rPr>
          <w:rFonts w:ascii="Times New Roman" w:hAnsi="Times New Roman" w:cs="Times New Roman"/>
          <w:color w:val="000000" w:themeColor="text1"/>
          <w:sz w:val="24"/>
          <w:szCs w:val="24"/>
        </w:rPr>
        <w:lastRenderedPageBreak/>
        <w:t>References</w:t>
      </w:r>
    </w:p>
    <w:p w14:paraId="72241276" w14:textId="77777777" w:rsidR="002D5B5D" w:rsidRPr="007E3EC8" w:rsidRDefault="00000000" w:rsidP="007E3EC8">
      <w:pPr>
        <w:spacing w:line="360" w:lineRule="auto"/>
        <w:rPr>
          <w:rFonts w:ascii="Times New Roman" w:hAnsi="Times New Roman" w:cs="Times New Roman"/>
          <w:sz w:val="24"/>
          <w:szCs w:val="24"/>
        </w:rPr>
      </w:pPr>
      <w:r w:rsidRPr="007E3EC8">
        <w:rPr>
          <w:rFonts w:ascii="Times New Roman" w:hAnsi="Times New Roman" w:cs="Times New Roman"/>
          <w:sz w:val="24"/>
          <w:szCs w:val="24"/>
        </w:rPr>
        <w:t>H&amp;M Group. (2025). About us. Retrieved from https://hmgroup.com</w:t>
      </w:r>
      <w:r w:rsidRPr="007E3EC8">
        <w:rPr>
          <w:rFonts w:ascii="Times New Roman" w:hAnsi="Times New Roman" w:cs="Times New Roman"/>
          <w:sz w:val="24"/>
          <w:szCs w:val="24"/>
        </w:rPr>
        <w:br/>
        <w:t>H&amp;M Group. (2025). Sustainability. Retrieved from https://hmgroup.com/sustainability</w:t>
      </w:r>
      <w:r w:rsidRPr="007E3EC8">
        <w:rPr>
          <w:rFonts w:ascii="Times New Roman" w:hAnsi="Times New Roman" w:cs="Times New Roman"/>
          <w:sz w:val="24"/>
          <w:szCs w:val="24"/>
        </w:rPr>
        <w:br/>
        <w:t>H&amp;M Group. (2025). Investor relations. Retrieved from https://hmgroup.com/investors</w:t>
      </w:r>
    </w:p>
    <w:sectPr w:rsidR="002D5B5D" w:rsidRPr="007E3EC8" w:rsidSect="00034616">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4EC16" w14:textId="77777777" w:rsidR="00D74A48" w:rsidRDefault="00D74A48" w:rsidP="007E3EC8">
      <w:pPr>
        <w:spacing w:after="0" w:line="240" w:lineRule="auto"/>
      </w:pPr>
      <w:r>
        <w:separator/>
      </w:r>
    </w:p>
  </w:endnote>
  <w:endnote w:type="continuationSeparator" w:id="0">
    <w:p w14:paraId="33E81185" w14:textId="77777777" w:rsidR="00D74A48" w:rsidRDefault="00D74A48" w:rsidP="007E3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BCB0D" w14:textId="77777777" w:rsidR="00D74A48" w:rsidRDefault="00D74A48" w:rsidP="007E3EC8">
      <w:pPr>
        <w:spacing w:after="0" w:line="240" w:lineRule="auto"/>
      </w:pPr>
      <w:r>
        <w:separator/>
      </w:r>
    </w:p>
  </w:footnote>
  <w:footnote w:type="continuationSeparator" w:id="0">
    <w:p w14:paraId="48DD64AC" w14:textId="77777777" w:rsidR="00D74A48" w:rsidRDefault="00D74A48" w:rsidP="007E3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0926943"/>
      <w:docPartObj>
        <w:docPartGallery w:val="Page Numbers (Top of Page)"/>
        <w:docPartUnique/>
      </w:docPartObj>
    </w:sdtPr>
    <w:sdtEndPr>
      <w:rPr>
        <w:noProof/>
      </w:rPr>
    </w:sdtEndPr>
    <w:sdtContent>
      <w:p w14:paraId="784DA143" w14:textId="56B84B76" w:rsidR="007E3EC8" w:rsidRDefault="007E3E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BA2015" w14:textId="343ADD17" w:rsidR="007E3EC8" w:rsidRDefault="007E3EC8">
    <w:pPr>
      <w:pStyle w:val="Header"/>
    </w:pPr>
    <w:r>
      <w:rPr>
        <w:noProof/>
      </w:rPr>
      <w:drawing>
        <wp:inline distT="0" distB="0" distL="0" distR="0" wp14:anchorId="514094D2" wp14:editId="4ABF338B">
          <wp:extent cx="695522" cy="343535"/>
          <wp:effectExtent l="0" t="0" r="9525" b="0"/>
          <wp:docPr id="1766457929" name="Picture 9"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57929" name="Picture 9" descr="A red and black logo&#10;&#10;AI-generated content may be incorrect."/>
                  <pic:cNvPicPr/>
                </pic:nvPicPr>
                <pic:blipFill>
                  <a:blip r:embed="rId1"/>
                  <a:stretch>
                    <a:fillRect/>
                  </a:stretch>
                </pic:blipFill>
                <pic:spPr>
                  <a:xfrm>
                    <a:off x="0" y="0"/>
                    <a:ext cx="741343" cy="3661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0B297F"/>
    <w:multiLevelType w:val="hybridMultilevel"/>
    <w:tmpl w:val="5D74B99E"/>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E3F324C"/>
    <w:multiLevelType w:val="hybridMultilevel"/>
    <w:tmpl w:val="87E4C17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CA72CAE"/>
    <w:multiLevelType w:val="hybridMultilevel"/>
    <w:tmpl w:val="2B104D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BC92595"/>
    <w:multiLevelType w:val="hybridMultilevel"/>
    <w:tmpl w:val="2B104D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07975934">
    <w:abstractNumId w:val="8"/>
  </w:num>
  <w:num w:numId="2" w16cid:durableId="2130195795">
    <w:abstractNumId w:val="6"/>
  </w:num>
  <w:num w:numId="3" w16cid:durableId="674038096">
    <w:abstractNumId w:val="5"/>
  </w:num>
  <w:num w:numId="4" w16cid:durableId="608926156">
    <w:abstractNumId w:val="4"/>
  </w:num>
  <w:num w:numId="5" w16cid:durableId="172261172">
    <w:abstractNumId w:val="7"/>
  </w:num>
  <w:num w:numId="6" w16cid:durableId="1662923331">
    <w:abstractNumId w:val="3"/>
  </w:num>
  <w:num w:numId="7" w16cid:durableId="505290270">
    <w:abstractNumId w:val="2"/>
  </w:num>
  <w:num w:numId="8" w16cid:durableId="191844679">
    <w:abstractNumId w:val="1"/>
  </w:num>
  <w:num w:numId="9" w16cid:durableId="236017248">
    <w:abstractNumId w:val="0"/>
  </w:num>
  <w:num w:numId="10" w16cid:durableId="144511448">
    <w:abstractNumId w:val="10"/>
  </w:num>
  <w:num w:numId="11" w16cid:durableId="1908489463">
    <w:abstractNumId w:val="9"/>
  </w:num>
  <w:num w:numId="12" w16cid:durableId="1945840416">
    <w:abstractNumId w:val="12"/>
  </w:num>
  <w:num w:numId="13" w16cid:durableId="13199930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5B5D"/>
    <w:rsid w:val="00326F90"/>
    <w:rsid w:val="003E54EC"/>
    <w:rsid w:val="00403985"/>
    <w:rsid w:val="007E3EC8"/>
    <w:rsid w:val="00AA1D8D"/>
    <w:rsid w:val="00B47730"/>
    <w:rsid w:val="00CB0664"/>
    <w:rsid w:val="00D74A48"/>
    <w:rsid w:val="00EF1D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2F98F3"/>
  <w14:defaultImageDpi w14:val="300"/>
  <w15:docId w15:val="{66B7B02E-26BB-4805-829A-DAE206F8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649</Words>
  <Characters>3559</Characters>
  <Application>Microsoft Office Word</Application>
  <DocSecurity>0</DocSecurity>
  <Lines>136</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Lakshay Girdher</cp:lastModifiedBy>
  <cp:revision>2</cp:revision>
  <dcterms:created xsi:type="dcterms:W3CDTF">2025-08-09T02:45:00Z</dcterms:created>
  <dcterms:modified xsi:type="dcterms:W3CDTF">2025-08-09T02:45:00Z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5afee8cb-56d2-4b99-8f24-b809444e069e</vt:lpwstr>
  </property>
</Properties>
</file>